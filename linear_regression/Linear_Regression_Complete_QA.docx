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Linear Regression - Complete Questions &amp; Answers</w:t>
      </w:r>
    </w:p>
    <w:p>
      <w:pPr>
        <w:pStyle w:val="Heading2"/>
      </w:pPr>
      <w:r>
        <w:t>Q: What is linear regression?</w:t>
      </w:r>
    </w:p>
    <w:p>
      <w:r>
        <w:t>A: Linear regression is a statistical technique used to model the relationship between a dependent variable (target) and one or more independent variables (features) by fitting a straight line.</w:t>
      </w:r>
    </w:p>
    <w:p>
      <w:pPr>
        <w:pStyle w:val="Heading2"/>
      </w:pPr>
      <w:r>
        <w:t>Q: What are the assumptions of linear regression?</w:t>
      </w:r>
    </w:p>
    <w:p>
      <w:r>
        <w:t>A: 1. Linearity: Relationship between predictors and target is linear.</w:t>
        <w:br/>
        <w:t>2. Independence: Observations are independent.</w:t>
        <w:br/>
        <w:t>3. Homoscedasticity: Constant variance of residuals.</w:t>
        <w:br/>
        <w:t>4. Normality: Residuals follow a normal distribution.</w:t>
        <w:br/>
        <w:t>5. No multicollinearity: Predictors are not highly correlated.</w:t>
      </w:r>
    </w:p>
    <w:p>
      <w:pPr>
        <w:pStyle w:val="Heading2"/>
      </w:pPr>
      <w:r>
        <w:t>Q: Difference between simple and multiple linear regression?</w:t>
      </w:r>
    </w:p>
    <w:p>
      <w:r>
        <w:t>A: Simple linear regression has one predictor, while multiple linear regression uses two or more predictors.</w:t>
      </w:r>
    </w:p>
    <w:p>
      <w:pPr>
        <w:pStyle w:val="Heading2"/>
      </w:pPr>
      <w:r>
        <w:t>Q: What is the equation of a linear regression model?</w:t>
      </w:r>
    </w:p>
    <w:p>
      <w:r>
        <w:t>A: y = β₀ + β₁x₁ + β₂x₂ + ... + βnxn + ε, where β are coefficients and ε is the error term.</w:t>
      </w:r>
    </w:p>
    <w:p>
      <w:pPr>
        <w:pStyle w:val="Heading2"/>
      </w:pPr>
      <w:r>
        <w:t>Q: What does the slope (β₁) represent?</w:t>
      </w:r>
    </w:p>
    <w:p>
      <w:r>
        <w:t>A: The slope represents the expected change in the dependent variable for a one-unit change in the independent variable, keeping others constant.</w:t>
      </w:r>
    </w:p>
    <w:p>
      <w:pPr>
        <w:pStyle w:val="Heading2"/>
      </w:pPr>
      <w:r>
        <w:t>Q: What does the intercept (β₀) represent?</w:t>
      </w:r>
    </w:p>
    <w:p>
      <w:r>
        <w:t>A: It is the predicted value of the dependent variable when all predictors are zero.</w:t>
      </w:r>
    </w:p>
    <w:p>
      <w:pPr>
        <w:pStyle w:val="Heading2"/>
      </w:pPr>
      <w:r>
        <w:t>Q: What is the difference between correlation and regression?</w:t>
      </w:r>
    </w:p>
    <w:p>
      <w:r>
        <w:t>A: Correlation measures strength/direction of a linear relationship, while regression builds a predictive model.</w:t>
      </w:r>
    </w:p>
    <w:p>
      <w:pPr>
        <w:pStyle w:val="Heading2"/>
      </w:pPr>
      <w:r>
        <w:t>Q: When should you use linear regression?</w:t>
      </w:r>
    </w:p>
    <w:p>
      <w:r>
        <w:t>A: When the target variable is continuous, assumptions hold, and the relationship is approximately linear.</w:t>
      </w:r>
    </w:p>
    <w:p>
      <w:pPr>
        <w:pStyle w:val="Heading2"/>
      </w:pPr>
      <w:r>
        <w:t>Q: What is the difference between linear and logistic regression?</w:t>
      </w:r>
    </w:p>
    <w:p>
      <w:r>
        <w:t>A: Linear regression predicts continuous outcomes; logistic regression predicts categorical probabilities.</w:t>
      </w:r>
    </w:p>
    <w:p>
      <w:pPr>
        <w:pStyle w:val="Heading2"/>
      </w:pPr>
      <w:r>
        <w:t>Q: What is the purpose of the error term (ε)?</w:t>
      </w:r>
    </w:p>
    <w:p>
      <w:r>
        <w:t>A: It represents unexplained variation in the dependent variable.</w:t>
      </w:r>
    </w:p>
    <w:p>
      <w:pPr>
        <w:pStyle w:val="Heading2"/>
      </w:pPr>
      <w:r>
        <w:t>Q: How do we estimate the coefficients (β)?</w:t>
      </w:r>
    </w:p>
    <w:p>
      <w:r>
        <w:t>A: Using Ordinary Least Squares (OLS) or iterative optimization methods like gradient descent.</w:t>
      </w:r>
    </w:p>
    <w:p>
      <w:pPr>
        <w:pStyle w:val="Heading2"/>
      </w:pPr>
      <w:r>
        <w:t>Q: Explain the Ordinary Least Squares (OLS) method.</w:t>
      </w:r>
    </w:p>
    <w:p>
      <w:r>
        <w:t>A: OLS minimizes the sum of squared differences between actual and predicted values.</w:t>
      </w:r>
    </w:p>
    <w:p>
      <w:pPr>
        <w:pStyle w:val="Heading2"/>
      </w:pPr>
      <w:r>
        <w:t>Q: Derive the formula for slope (β₁) in simple regression.</w:t>
      </w:r>
    </w:p>
    <w:p>
      <w:r>
        <w:t>A: β₁ = Σ((x - mean(x)) * (y - mean(y))) / Σ((x - mean(x))²).</w:t>
      </w:r>
    </w:p>
    <w:p>
      <w:pPr>
        <w:pStyle w:val="Heading2"/>
      </w:pPr>
      <w:r>
        <w:t>Q: Derive the formula for intercept (β₀).</w:t>
      </w:r>
    </w:p>
    <w:p>
      <w:r>
        <w:t>A: β₀ = mean(y) - β₁ * mean(x).</w:t>
      </w:r>
    </w:p>
    <w:p>
      <w:pPr>
        <w:pStyle w:val="Heading2"/>
      </w:pPr>
      <w:r>
        <w:t>Q: What is the cost function used in linear regression?</w:t>
      </w:r>
    </w:p>
    <w:p>
      <w:r>
        <w:t>A: Mean Squared Error (MSE) = (1/n) Σ(y_pred - y_actual)².</w:t>
      </w:r>
    </w:p>
    <w:p>
      <w:pPr>
        <w:pStyle w:val="Heading2"/>
      </w:pPr>
      <w:r>
        <w:t>Q: Why do we minimize the sum of squared errors?</w:t>
      </w:r>
    </w:p>
    <w:p>
      <w:r>
        <w:t>A: Squaring penalizes larger errors more and ensures non-negative values.</w:t>
      </w:r>
    </w:p>
    <w:p>
      <w:pPr>
        <w:pStyle w:val="Heading2"/>
      </w:pPr>
      <w:r>
        <w:t>Q: Explain MSE and RMSE.</w:t>
      </w:r>
    </w:p>
    <w:p>
      <w:r>
        <w:t>A: MSE is average squared error; RMSE is its square root, providing error in original units.</w:t>
      </w:r>
    </w:p>
    <w:p>
      <w:pPr>
        <w:pStyle w:val="Heading2"/>
      </w:pPr>
      <w:r>
        <w:t>Q: What is R²?</w:t>
      </w:r>
    </w:p>
    <w:p>
      <w:r>
        <w:t>A: R² measures proportion of variance explained by the model (0 ≤ R² ≤ 1).</w:t>
      </w:r>
    </w:p>
    <w:p>
      <w:pPr>
        <w:pStyle w:val="Heading2"/>
      </w:pPr>
      <w:r>
        <w:t>Q: How is Adjusted R² different from R²?</w:t>
      </w:r>
    </w:p>
    <w:p>
      <w:r>
        <w:t>A: Adjusted R² accounts for number of predictors, penalizing irrelevant features.</w:t>
      </w:r>
    </w:p>
    <w:p>
      <w:pPr>
        <w:pStyle w:val="Heading2"/>
      </w:pPr>
      <w:r>
        <w:t>Q: What is the F-statistic?</w:t>
      </w:r>
    </w:p>
    <w:p>
      <w:r>
        <w:t>A: It tests overall model significance (whether at least one predictor is useful).</w:t>
      </w:r>
    </w:p>
    <w:p>
      <w:pPr>
        <w:pStyle w:val="Heading2"/>
      </w:pPr>
      <w:r>
        <w:t>Q: What are key assumptions of linear regression?</w:t>
      </w:r>
    </w:p>
    <w:p>
      <w:r>
        <w:t>A: Linearity, independence, homoscedasticity, normality, no multicollinearity.</w:t>
      </w:r>
    </w:p>
    <w:p>
      <w:pPr>
        <w:pStyle w:val="Heading2"/>
      </w:pPr>
      <w:r>
        <w:t>Q: What happens if assumptions are violated?</w:t>
      </w:r>
    </w:p>
    <w:p>
      <w:r>
        <w:t>A: Model estimates may be biased, inefficient, or misleading.</w:t>
      </w:r>
    </w:p>
    <w:p>
      <w:pPr>
        <w:pStyle w:val="Heading2"/>
      </w:pPr>
      <w:r>
        <w:t>Q: How do you check for multicollinearity?</w:t>
      </w:r>
    </w:p>
    <w:p>
      <w:r>
        <w:t>A: By using correlation matrices or Variance Inflation Factor (VIF).</w:t>
      </w:r>
    </w:p>
    <w:p>
      <w:pPr>
        <w:pStyle w:val="Heading2"/>
      </w:pPr>
      <w:r>
        <w:t>Q: What is VIF?</w:t>
      </w:r>
    </w:p>
    <w:p>
      <w:r>
        <w:t>A: Variance Inflation Factor measures how much variance is inflated due to multicollinearity. VIF &gt; 10 indicates severe multicollinearity.</w:t>
      </w:r>
    </w:p>
    <w:p>
      <w:pPr>
        <w:pStyle w:val="Heading2"/>
      </w:pPr>
      <w:r>
        <w:t>Q: How do you check for homoscedasticity?</w:t>
      </w:r>
    </w:p>
    <w:p>
      <w:r>
        <w:t>A: Plot residuals vs. fitted values; constant spread suggests homoscedasticity.</w:t>
      </w:r>
    </w:p>
    <w:p>
      <w:pPr>
        <w:pStyle w:val="Heading2"/>
      </w:pPr>
      <w:r>
        <w:t>Q: What is heteroscedasticity?</w:t>
      </w:r>
    </w:p>
    <w:p>
      <w:r>
        <w:t>A: Unequal variance of residuals across values of predictors, which violates assumptions.</w:t>
      </w:r>
    </w:p>
    <w:p>
      <w:pPr>
        <w:pStyle w:val="Heading2"/>
      </w:pPr>
      <w:r>
        <w:t>Q: How do you detect autocorrelation?</w:t>
      </w:r>
    </w:p>
    <w:p>
      <w:r>
        <w:t>A: Use residual plots or statistical tests like Durbin-Watson.</w:t>
      </w:r>
    </w:p>
    <w:p>
      <w:pPr>
        <w:pStyle w:val="Heading2"/>
      </w:pPr>
      <w:r>
        <w:t>Q: What is the Durbin-Watson test?</w:t>
      </w:r>
    </w:p>
    <w:p>
      <w:r>
        <w:t>A: It checks for autocorrelation in residuals. Value ~2 means no autocorrelation.</w:t>
      </w:r>
    </w:p>
    <w:p>
      <w:pPr>
        <w:pStyle w:val="Heading2"/>
      </w:pPr>
      <w:r>
        <w:t>Q: How do you check if residuals are normal?</w:t>
      </w:r>
    </w:p>
    <w:p>
      <w:r>
        <w:t>A: By using Q-Q plots, histograms, or Shapiro-Wilk test.</w:t>
      </w:r>
    </w:p>
    <w:p>
      <w:pPr>
        <w:pStyle w:val="Heading2"/>
      </w:pPr>
      <w:r>
        <w:t>Q: How do you handle outliers?</w:t>
      </w:r>
    </w:p>
    <w:p>
      <w:r>
        <w:t>A: By removing, transforming, or using robust regression techniques.</w:t>
      </w:r>
    </w:p>
    <w:p>
      <w:pPr>
        <w:pStyle w:val="Heading2"/>
      </w:pPr>
      <w:r>
        <w:t>Q: How does gradient descent work in linear regression?</w:t>
      </w:r>
    </w:p>
    <w:p>
      <w:r>
        <w:t>A: It iteratively updates coefficients in the opposite direction of the gradient of the cost function.</w:t>
      </w:r>
    </w:p>
    <w:p>
      <w:pPr>
        <w:pStyle w:val="Heading2"/>
      </w:pPr>
      <w:r>
        <w:t>Q: What is the gradient of the cost function?</w:t>
      </w:r>
    </w:p>
    <w:p>
      <w:r>
        <w:t>A: For MSE: ∂/∂β₀ = -(2/n) Σ(y - y_pred), ∂/∂β₁ = -(2/n) Σx(y - y_pred).</w:t>
      </w:r>
    </w:p>
    <w:p>
      <w:pPr>
        <w:pStyle w:val="Heading2"/>
      </w:pPr>
      <w:r>
        <w:t>Q: Why partial derivatives for β₀ and β₁?</w:t>
      </w:r>
    </w:p>
    <w:p>
      <w:r>
        <w:t>A: They indicate how much to adjust coefficients to reduce error.</w:t>
      </w:r>
    </w:p>
    <w:p>
      <w:pPr>
        <w:pStyle w:val="Heading2"/>
      </w:pPr>
      <w:r>
        <w:t>Q: Difference between batch, stochastic, and mini-batch gradient descent?</w:t>
      </w:r>
    </w:p>
    <w:p>
      <w:r>
        <w:t>A: Batch uses all data, SGD uses one sample at a time, mini-batch uses subsets.</w:t>
      </w:r>
    </w:p>
    <w:p>
      <w:pPr>
        <w:pStyle w:val="Heading2"/>
      </w:pPr>
      <w:r>
        <w:t>Q: How does learning rate affect convergence?</w:t>
      </w:r>
    </w:p>
    <w:p>
      <w:r>
        <w:t>A: Too high → divergence, too low → slow convergence.</w:t>
      </w:r>
    </w:p>
    <w:p>
      <w:pPr>
        <w:pStyle w:val="Heading2"/>
      </w:pPr>
      <w:r>
        <w:t>Q: Why might gradient descent fail?</w:t>
      </w:r>
    </w:p>
    <w:p>
      <w:r>
        <w:t>A: Poor learning rate choice or numerical instability.</w:t>
      </w:r>
    </w:p>
    <w:p>
      <w:pPr>
        <w:pStyle w:val="Heading2"/>
      </w:pPr>
      <w:r>
        <w:t>Q: Closed-form OLS vs Gradient Descent?</w:t>
      </w:r>
    </w:p>
    <w:p>
      <w:r>
        <w:t>A: OLS solves directly; gradient descent iteratively optimizes.</w:t>
      </w:r>
    </w:p>
    <w:p>
      <w:pPr>
        <w:pStyle w:val="Heading2"/>
      </w:pPr>
      <w:r>
        <w:t>Q: Which is faster for large datasets?</w:t>
      </w:r>
    </w:p>
    <w:p>
      <w:r>
        <w:t>A: Gradient descent scales better; OLS is better for small datasets.</w:t>
      </w:r>
    </w:p>
    <w:p>
      <w:pPr>
        <w:pStyle w:val="Heading2"/>
      </w:pPr>
      <w:r>
        <w:t>Q: Can gradient descent get stuck in local minima?</w:t>
      </w:r>
    </w:p>
    <w:p>
      <w:r>
        <w:t>A: No, for linear regression cost function is convex; only global minimum exists.</w:t>
      </w:r>
    </w:p>
    <w:p>
      <w:pPr>
        <w:pStyle w:val="Heading2"/>
      </w:pPr>
      <w:r>
        <w:t>Q: How do you implement regression in Python NumPy?</w:t>
      </w:r>
    </w:p>
    <w:p>
      <w:r>
        <w:t>A: By manually applying OLS formulas or using gradient descent.</w:t>
      </w:r>
    </w:p>
    <w:p>
      <w:pPr>
        <w:pStyle w:val="Heading2"/>
      </w:pPr>
      <w:r>
        <w:t>Q: How to implement in scikit-learn?</w:t>
      </w:r>
    </w:p>
    <w:p>
      <w:r>
        <w:t>A: Use LinearRegression() from sklearn.linear_model.</w:t>
      </w:r>
    </w:p>
    <w:p>
      <w:pPr>
        <w:pStyle w:val="Heading2"/>
      </w:pPr>
      <w:r>
        <w:t>Q: How do you split data?</w:t>
      </w:r>
    </w:p>
    <w:p>
      <w:r>
        <w:t>A: Using train_test_split from sklearn.model_selection.</w:t>
      </w:r>
    </w:p>
    <w:p>
      <w:pPr>
        <w:pStyle w:val="Heading2"/>
      </w:pPr>
      <w:r>
        <w:t>Q: How do you evaluate model performance?</w:t>
      </w:r>
    </w:p>
    <w:p>
      <w:r>
        <w:t>A: Using metrics such as R², MSE, RMSE, MAE.</w:t>
      </w:r>
    </w:p>
    <w:p>
      <w:pPr>
        <w:pStyle w:val="Heading2"/>
      </w:pPr>
      <w:r>
        <w:t>Q: What metrics are commonly used?</w:t>
      </w:r>
    </w:p>
    <w:p>
      <w:r>
        <w:t>A: MSE, RMSE, MAE, R², Adjusted R².</w:t>
      </w:r>
    </w:p>
    <w:p>
      <w:pPr>
        <w:pStyle w:val="Heading2"/>
      </w:pPr>
      <w:r>
        <w:t>Q: What is polynomial regression?</w:t>
      </w:r>
    </w:p>
    <w:p>
      <w:r>
        <w:t>A: Regression where predictors are polynomial terms of original variables.</w:t>
      </w:r>
    </w:p>
    <w:p>
      <w:pPr>
        <w:pStyle w:val="Heading2"/>
      </w:pPr>
      <w:r>
        <w:t>Q: What is interaction term?</w:t>
      </w:r>
    </w:p>
    <w:p>
      <w:r>
        <w:t>A: Product of two variables, capturing combined effect.</w:t>
      </w:r>
    </w:p>
    <w:p>
      <w:pPr>
        <w:pStyle w:val="Heading2"/>
      </w:pPr>
      <w:r>
        <w:t>Q: How do you handle categorical variables?</w:t>
      </w:r>
    </w:p>
    <w:p>
      <w:r>
        <w:t>A: By encoding them (One-Hot, Label Encoding, etc.).</w:t>
      </w:r>
    </w:p>
    <w:p>
      <w:pPr>
        <w:pStyle w:val="Heading2"/>
      </w:pPr>
      <w:r>
        <w:t>Q: What is regularization in regression?</w:t>
      </w:r>
    </w:p>
    <w:p>
      <w:r>
        <w:t>A: Adding penalty terms (L1, L2) to prevent overfitting.</w:t>
      </w:r>
    </w:p>
    <w:p>
      <w:pPr>
        <w:pStyle w:val="Heading2"/>
      </w:pPr>
      <w:r>
        <w:t>Q: What is ridge regression?</w:t>
      </w:r>
    </w:p>
    <w:p>
      <w:r>
        <w:t>A: Linear regression with L2 penalty to shrink coefficients.</w:t>
      </w:r>
    </w:p>
    <w:p>
      <w:pPr>
        <w:pStyle w:val="Heading2"/>
      </w:pPr>
      <w:r>
        <w:t>Q: What is lasso regression?</w:t>
      </w:r>
    </w:p>
    <w:p>
      <w:r>
        <w:t>A: Linear regression with L1 penalty, which can shrink some coefficients to zero.</w:t>
      </w:r>
    </w:p>
    <w:p>
      <w:pPr>
        <w:pStyle w:val="Heading2"/>
      </w:pPr>
      <w:r>
        <w:t>Q: What is elastic net?</w:t>
      </w:r>
    </w:p>
    <w:p>
      <w:r>
        <w:t>A: Combination of L1 and L2 penalties.</w:t>
      </w:r>
    </w:p>
    <w:p>
      <w:pPr>
        <w:pStyle w:val="Heading2"/>
      </w:pPr>
      <w:r>
        <w:t>Q: How does regularization prevent overfitting?</w:t>
      </w:r>
    </w:p>
    <w:p>
      <w:r>
        <w:t>A: By penalizing large coefficients, reducing variance.</w:t>
      </w:r>
    </w:p>
    <w:p>
      <w:pPr>
        <w:pStyle w:val="Heading2"/>
      </w:pPr>
      <w:r>
        <w:t>Q: What is bias-variance tradeoff?</w:t>
      </w:r>
    </w:p>
    <w:p>
      <w:r>
        <w:t>A: Balance between underfitting (high bias) and overfitting (high variance).</w:t>
      </w:r>
    </w:p>
    <w:p>
      <w:pPr>
        <w:pStyle w:val="Heading2"/>
      </w:pPr>
      <w:r>
        <w:t>Q: What is cross-validation?</w:t>
      </w:r>
    </w:p>
    <w:p>
      <w:r>
        <w:t>A: Technique to evaluate model performance using different training/test splits.</w:t>
      </w:r>
    </w:p>
    <w:p>
      <w:pPr>
        <w:pStyle w:val="Heading2"/>
      </w:pPr>
      <w:r>
        <w:t>Q: How do you detect overfitting?</w:t>
      </w:r>
    </w:p>
    <w:p>
      <w:r>
        <w:t>A: High training accuracy but low test accuracy.</w:t>
      </w:r>
    </w:p>
    <w:p>
      <w:pPr>
        <w:pStyle w:val="Heading2"/>
      </w:pPr>
      <w:r>
        <w:t>Q: How do you handle missing values?</w:t>
      </w:r>
    </w:p>
    <w:p>
      <w:r>
        <w:t>A: By imputation (mean/median/mode) or removing rows/columns.</w:t>
      </w:r>
    </w:p>
    <w:p>
      <w:pPr>
        <w:pStyle w:val="Heading2"/>
      </w:pPr>
      <w:r>
        <w:t>Q: Can regression be used for time series forecasting?</w:t>
      </w:r>
    </w:p>
    <w:p>
      <w:r>
        <w:t>A: Yes, but assumptions must be carefully checked, and features engineered.</w:t>
      </w:r>
    </w:p>
    <w:p>
      <w:pPr>
        <w:pStyle w:val="Heading2"/>
      </w:pPr>
      <w:r>
        <w:t>Q: Real-world example?</w:t>
      </w:r>
    </w:p>
    <w:p>
      <w:r>
        <w:t>A: Predicting house prices based on features like area, rooms, location.</w:t>
      </w:r>
    </w:p>
    <w:p>
      <w:pPr>
        <w:pStyle w:val="Heading2"/>
      </w:pPr>
      <w:r>
        <w:t>Q: Can linear regression model non-linear relationships?</w:t>
      </w:r>
    </w:p>
    <w:p>
      <w:r>
        <w:t>A: Not directly, but polynomial regression or transformations can help.</w:t>
      </w:r>
    </w:p>
    <w:p>
      <w:pPr>
        <w:pStyle w:val="Heading2"/>
      </w:pPr>
      <w:r>
        <w:t>Q: What happens if predictors are highly correlated?</w:t>
      </w:r>
    </w:p>
    <w:p>
      <w:r>
        <w:t>A: Multicollinearity inflates variance of coefficients and weakens reliability.</w:t>
      </w:r>
    </w:p>
    <w:p>
      <w:pPr>
        <w:pStyle w:val="Heading2"/>
      </w:pPr>
      <w:r>
        <w:t>Q: Why is regression sensitive to outliers?</w:t>
      </w:r>
    </w:p>
    <w:p>
      <w:r>
        <w:t>A: Because OLS minimizes squared errors, outliers disproportionately influence results.</w:t>
      </w:r>
    </w:p>
    <w:p>
      <w:pPr>
        <w:pStyle w:val="Heading2"/>
      </w:pPr>
      <w:r>
        <w:t>Q: Can regression be used for categorical targets?</w:t>
      </w:r>
    </w:p>
    <w:p>
      <w:r>
        <w:t>A: No, logistic regression or classification models are better.</w:t>
      </w:r>
    </w:p>
    <w:p>
      <w:pPr>
        <w:pStyle w:val="Heading2"/>
      </w:pPr>
      <w:r>
        <w:t>Q: Difference between parametric and non-parametric models?</w:t>
      </w:r>
    </w:p>
    <w:p>
      <w:r>
        <w:t>A: Parametric assumes fixed functional form; non-parametric is more flexible.</w:t>
      </w:r>
    </w:p>
    <w:p>
      <w:pPr>
        <w:pStyle w:val="Heading2"/>
      </w:pPr>
      <w:r>
        <w:t>Q: Is regression parametric?</w:t>
      </w:r>
    </w:p>
    <w:p>
      <w:r>
        <w:t>A: Yes, because it assumes a linear functional form between variables.</w:t>
      </w:r>
    </w:p>
    <w:p>
      <w:pPr>
        <w:pStyle w:val="Heading2"/>
      </w:pPr>
      <w:r>
        <w:t>Q: What are leverage points?</w:t>
      </w:r>
    </w:p>
    <w:p>
      <w:r>
        <w:t>A: Data points with extreme predictor values that influence model fit.</w:t>
      </w:r>
    </w:p>
    <w:p>
      <w:pPr>
        <w:pStyle w:val="Heading2"/>
      </w:pPr>
      <w:r>
        <w:t>Q: What is Cook’s distance?</w:t>
      </w:r>
    </w:p>
    <w:p>
      <w:r>
        <w:t>A: Measure of influence of a data point on regression results.</w:t>
      </w:r>
    </w:p>
    <w:p>
      <w:pPr>
        <w:pStyle w:val="Heading2"/>
      </w:pPr>
      <w:r>
        <w:t>Q: R² = 0.9 vs R² = 0.5 meaning?</w:t>
      </w:r>
    </w:p>
    <w:p>
      <w:r>
        <w:t>A: R² = 0.9 means 90% variance explained; R² = 0.5 means only 50% explained.</w:t>
      </w:r>
    </w:p>
    <w:p>
      <w:pPr>
        <w:pStyle w:val="Heading2"/>
      </w:pPr>
      <w:r>
        <w:t>Q: Why prefer a simpler model even with lower R²?</w:t>
      </w:r>
    </w:p>
    <w:p>
      <w:r>
        <w:t>A: For better generalization, interpretability, and avoiding overfitting.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